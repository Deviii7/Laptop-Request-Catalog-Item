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13001" w14:textId="77777777" w:rsidR="00905A32" w:rsidRPr="00905A32" w:rsidRDefault="00905A32" w:rsidP="00905A32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905A32">
        <w:rPr>
          <w:rFonts w:ascii="Times New Roman" w:hAnsi="Times New Roman" w:cs="Times New Roman"/>
          <w:b/>
          <w:sz w:val="28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05A32">
        <w:rPr>
          <w:rFonts w:ascii="Times New Roman" w:hAnsi="Times New Roman" w:cs="Times New Roman"/>
          <w:b/>
          <w:sz w:val="28"/>
        </w:rPr>
        <w:t xml:space="preserve">        </w:t>
      </w:r>
      <w:r w:rsidRPr="00905A32">
        <w:rPr>
          <w:rFonts w:ascii="Times New Roman" w:hAnsi="Times New Roman" w:cs="Times New Roman"/>
          <w:b/>
          <w:sz w:val="32"/>
        </w:rPr>
        <w:t>Ideation Phase</w:t>
      </w:r>
    </w:p>
    <w:p w14:paraId="3A0B8016" w14:textId="77777777" w:rsidR="00DC24D0" w:rsidRPr="00905A32" w:rsidRDefault="00905A32" w:rsidP="00905A32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905A32">
        <w:rPr>
          <w:rFonts w:ascii="Times New Roman" w:hAnsi="Times New Roman" w:cs="Times New Roman"/>
          <w:b/>
          <w:sz w:val="32"/>
        </w:rPr>
        <w:t xml:space="preserve">                                      </w:t>
      </w:r>
      <w:r w:rsidR="006D0B1E" w:rsidRPr="00905A32">
        <w:rPr>
          <w:rFonts w:ascii="Times New Roman" w:hAnsi="Times New Roman" w:cs="Times New Roman"/>
          <w:b/>
          <w:sz w:val="32"/>
        </w:rPr>
        <w:t>Define the Problem Statements</w:t>
      </w:r>
    </w:p>
    <w:p w14:paraId="663DB125" w14:textId="77777777" w:rsidR="00DC24D0" w:rsidRPr="00DC24D0" w:rsidRDefault="00DC24D0" w:rsidP="00DC24D0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7447"/>
      </w:tblGrid>
      <w:tr w:rsidR="00241C50" w14:paraId="1B822F61" w14:textId="77777777" w:rsidTr="00151C78">
        <w:trPr>
          <w:trHeight w:val="414"/>
        </w:trPr>
        <w:tc>
          <w:tcPr>
            <w:tcW w:w="2640" w:type="dxa"/>
            <w:vAlign w:val="center"/>
          </w:tcPr>
          <w:p w14:paraId="67C1BA85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7564" w:type="dxa"/>
            <w:vAlign w:val="center"/>
          </w:tcPr>
          <w:p w14:paraId="0E1D779B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 October</w:t>
            </w:r>
            <w:r w:rsidRPr="00DC24D0">
              <w:rPr>
                <w:rFonts w:ascii="Times New Roman" w:hAnsi="Times New Roman" w:cs="Times New Roman"/>
                <w:sz w:val="24"/>
              </w:rPr>
              <w:t xml:space="preserve"> 2025</w:t>
            </w:r>
          </w:p>
        </w:tc>
      </w:tr>
      <w:tr w:rsidR="00241C50" w14:paraId="3B7BA172" w14:textId="77777777" w:rsidTr="00151C78">
        <w:trPr>
          <w:trHeight w:val="500"/>
        </w:trPr>
        <w:tc>
          <w:tcPr>
            <w:tcW w:w="2640" w:type="dxa"/>
            <w:vAlign w:val="center"/>
          </w:tcPr>
          <w:p w14:paraId="6C606D4F" w14:textId="77777777" w:rsidR="00241C50" w:rsidRDefault="00241C50" w:rsidP="00241C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Team ID</w:t>
            </w:r>
          </w:p>
        </w:tc>
        <w:tc>
          <w:tcPr>
            <w:tcW w:w="7564" w:type="dxa"/>
            <w:vAlign w:val="center"/>
          </w:tcPr>
          <w:p w14:paraId="4A4E5E11" w14:textId="77FCFDD6" w:rsidR="00241C50" w:rsidRDefault="00EF11D3" w:rsidP="00241C50">
            <w:pPr>
              <w:rPr>
                <w:rFonts w:ascii="Times New Roman" w:hAnsi="Times New Roman" w:cs="Times New Roman"/>
                <w:sz w:val="24"/>
              </w:rPr>
            </w:pPr>
            <w:r w:rsidRPr="00EF11D3">
              <w:rPr>
                <w:rFonts w:ascii="Times New Roman" w:hAnsi="Times New Roman" w:cs="Times New Roman"/>
                <w:sz w:val="24"/>
              </w:rPr>
              <w:t> NM2025TMID00572</w:t>
            </w:r>
          </w:p>
        </w:tc>
      </w:tr>
      <w:tr w:rsidR="00241C50" w14:paraId="4B87B1AB" w14:textId="77777777" w:rsidTr="00151C78">
        <w:trPr>
          <w:trHeight w:val="431"/>
        </w:trPr>
        <w:tc>
          <w:tcPr>
            <w:tcW w:w="2640" w:type="dxa"/>
            <w:vAlign w:val="center"/>
          </w:tcPr>
          <w:p w14:paraId="10ED6224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Project Name</w:t>
            </w:r>
          </w:p>
        </w:tc>
        <w:tc>
          <w:tcPr>
            <w:tcW w:w="7564" w:type="dxa"/>
            <w:vAlign w:val="center"/>
          </w:tcPr>
          <w:p w14:paraId="7DDABCBE" w14:textId="086C0665" w:rsidR="00241C50" w:rsidRDefault="00C40D52" w:rsidP="00241C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Laptop Request Catalog Item</w:t>
            </w:r>
          </w:p>
        </w:tc>
      </w:tr>
      <w:tr w:rsidR="00241C50" w14:paraId="28767498" w14:textId="77777777" w:rsidTr="00151C78">
        <w:trPr>
          <w:trHeight w:val="448"/>
        </w:trPr>
        <w:tc>
          <w:tcPr>
            <w:tcW w:w="2640" w:type="dxa"/>
            <w:vAlign w:val="center"/>
          </w:tcPr>
          <w:p w14:paraId="2FB7D5A6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7564" w:type="dxa"/>
            <w:vAlign w:val="center"/>
          </w:tcPr>
          <w:p w14:paraId="3A8C03B1" w14:textId="77777777" w:rsidR="00241C50" w:rsidRDefault="00241C50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2 Marks</w:t>
            </w:r>
          </w:p>
        </w:tc>
      </w:tr>
    </w:tbl>
    <w:p w14:paraId="6363B625" w14:textId="77777777" w:rsidR="00151C78" w:rsidRPr="00151C78" w:rsidRDefault="00151C78" w:rsidP="000E20D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034F9BDC" w14:textId="77777777" w:rsidR="00151C78" w:rsidRDefault="00151C78" w:rsidP="00151C78">
      <w:pPr>
        <w:ind w:left="-142"/>
        <w:jc w:val="both"/>
        <w:rPr>
          <w:rFonts w:ascii="Times New Roman" w:hAnsi="Times New Roman" w:cs="Times New Roman"/>
          <w:b/>
          <w:bCs/>
          <w:sz w:val="28"/>
        </w:rPr>
      </w:pPr>
      <w:r w:rsidRPr="00151C78">
        <w:rPr>
          <w:rFonts w:ascii="Times New Roman" w:hAnsi="Times New Roman" w:cs="Times New Roman"/>
          <w:sz w:val="24"/>
        </w:rPr>
        <w:t xml:space="preserve"> </w:t>
      </w:r>
      <w:r w:rsidRPr="00151C78">
        <w:rPr>
          <w:rFonts w:ascii="Times New Roman" w:hAnsi="Times New Roman" w:cs="Times New Roman"/>
          <w:b/>
          <w:bCs/>
          <w:sz w:val="28"/>
        </w:rPr>
        <w:t>Customer Problem Statement Template</w:t>
      </w:r>
    </w:p>
    <w:p w14:paraId="1A693806" w14:textId="77777777" w:rsidR="00C40D52" w:rsidRDefault="00C40D52" w:rsidP="00C40D52">
      <w:pPr>
        <w:ind w:left="-142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39DFDEA" wp14:editId="20764BDF">
            <wp:extent cx="6673850" cy="2171654"/>
            <wp:effectExtent l="0" t="0" r="0" b="0"/>
            <wp:docPr id="1370051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847" cy="220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748B" w14:textId="75495C5C" w:rsidR="000E20DC" w:rsidRPr="00C40D52" w:rsidRDefault="006D0B1E" w:rsidP="00C40D52">
      <w:pPr>
        <w:ind w:left="-142"/>
        <w:jc w:val="both"/>
        <w:rPr>
          <w:rFonts w:ascii="Times New Roman" w:hAnsi="Times New Roman" w:cs="Times New Roman"/>
          <w:b/>
          <w:bCs/>
          <w:sz w:val="28"/>
        </w:rPr>
      </w:pPr>
      <w:r w:rsidRPr="00C40D52">
        <w:rPr>
          <w:rFonts w:ascii="Times New Roman" w:hAnsi="Times New Roman" w:cs="Times New Roman"/>
          <w:b/>
          <w:bCs/>
          <w:sz w:val="28"/>
        </w:rPr>
        <w:t>Problem Statement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65"/>
        <w:gridCol w:w="1741"/>
        <w:gridCol w:w="1670"/>
        <w:gridCol w:w="1664"/>
        <w:gridCol w:w="1656"/>
      </w:tblGrid>
      <w:tr w:rsidR="001A2C92" w:rsidRPr="00DC24D0" w14:paraId="2F7C9A56" w14:textId="77777777" w:rsidTr="000E20DC">
        <w:trPr>
          <w:trHeight w:val="858"/>
        </w:trPr>
        <w:tc>
          <w:tcPr>
            <w:tcW w:w="1683" w:type="dxa"/>
            <w:vAlign w:val="center"/>
          </w:tcPr>
          <w:p w14:paraId="5369E584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Problem Statement (PS)</w:t>
            </w:r>
          </w:p>
        </w:tc>
        <w:tc>
          <w:tcPr>
            <w:tcW w:w="1683" w:type="dxa"/>
            <w:vAlign w:val="center"/>
          </w:tcPr>
          <w:p w14:paraId="2096DDCF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I am (Customer)</w:t>
            </w:r>
          </w:p>
        </w:tc>
        <w:tc>
          <w:tcPr>
            <w:tcW w:w="1781" w:type="dxa"/>
            <w:vAlign w:val="center"/>
          </w:tcPr>
          <w:p w14:paraId="56C81468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I’m trying to</w:t>
            </w:r>
          </w:p>
        </w:tc>
        <w:tc>
          <w:tcPr>
            <w:tcW w:w="1683" w:type="dxa"/>
            <w:vAlign w:val="center"/>
          </w:tcPr>
          <w:p w14:paraId="54C3BB30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But</w:t>
            </w:r>
          </w:p>
        </w:tc>
        <w:tc>
          <w:tcPr>
            <w:tcW w:w="1683" w:type="dxa"/>
            <w:vAlign w:val="center"/>
          </w:tcPr>
          <w:p w14:paraId="73F0FF5E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Because</w:t>
            </w:r>
          </w:p>
        </w:tc>
        <w:tc>
          <w:tcPr>
            <w:tcW w:w="1683" w:type="dxa"/>
            <w:vAlign w:val="center"/>
          </w:tcPr>
          <w:p w14:paraId="7F81BEAB" w14:textId="77777777" w:rsidR="001A2C92" w:rsidRPr="00DC24D0" w:rsidRDefault="006D0B1E" w:rsidP="00241C50">
            <w:pPr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Which makes me feel</w:t>
            </w:r>
          </w:p>
        </w:tc>
      </w:tr>
      <w:tr w:rsidR="001A2C92" w:rsidRPr="00DC24D0" w14:paraId="2DD8D5C4" w14:textId="77777777" w:rsidTr="00A80F51">
        <w:trPr>
          <w:trHeight w:val="2031"/>
        </w:trPr>
        <w:tc>
          <w:tcPr>
            <w:tcW w:w="1683" w:type="dxa"/>
            <w:vAlign w:val="center"/>
          </w:tcPr>
          <w:p w14:paraId="5A39A497" w14:textId="77777777" w:rsidR="001A2C92" w:rsidRPr="00DC24D0" w:rsidRDefault="006D0B1E" w:rsidP="00241C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PS-1</w:t>
            </w:r>
          </w:p>
        </w:tc>
        <w:tc>
          <w:tcPr>
            <w:tcW w:w="1683" w:type="dxa"/>
            <w:vAlign w:val="center"/>
          </w:tcPr>
          <w:p w14:paraId="706C1C67" w14:textId="2B378FE9" w:rsidR="001A2C92" w:rsidRPr="00DC24D0" w:rsidRDefault="00790421" w:rsidP="00241C50">
            <w:pPr>
              <w:rPr>
                <w:rFonts w:ascii="Times New Roman" w:hAnsi="Times New Roman" w:cs="Times New Roman"/>
                <w:sz w:val="24"/>
              </w:rPr>
            </w:pPr>
            <w:r w:rsidRPr="00790421">
              <w:rPr>
                <w:rFonts w:ascii="Times New Roman" w:hAnsi="Times New Roman" w:cs="Times New Roman"/>
                <w:sz w:val="24"/>
              </w:rPr>
              <w:t>an employee who needs a laptop for official work</w:t>
            </w:r>
          </w:p>
        </w:tc>
        <w:tc>
          <w:tcPr>
            <w:tcW w:w="1781" w:type="dxa"/>
            <w:vAlign w:val="center"/>
          </w:tcPr>
          <w:p w14:paraId="7E8A9CAA" w14:textId="7787DA49" w:rsidR="001A2C92" w:rsidRPr="00DC24D0" w:rsidRDefault="00790421" w:rsidP="00241C50">
            <w:pPr>
              <w:rPr>
                <w:rFonts w:ascii="Times New Roman" w:hAnsi="Times New Roman" w:cs="Times New Roman"/>
                <w:sz w:val="24"/>
              </w:rPr>
            </w:pPr>
            <w:r w:rsidRPr="00790421">
              <w:rPr>
                <w:rFonts w:ascii="Times New Roman" w:hAnsi="Times New Roman" w:cs="Times New Roman"/>
                <w:sz w:val="24"/>
              </w:rPr>
              <w:t>request a laptop quickly through the catalog system</w:t>
            </w:r>
          </w:p>
        </w:tc>
        <w:tc>
          <w:tcPr>
            <w:tcW w:w="1683" w:type="dxa"/>
            <w:vAlign w:val="center"/>
          </w:tcPr>
          <w:p w14:paraId="26A932B3" w14:textId="73DA5E78" w:rsidR="001A2C92" w:rsidRPr="00DC24D0" w:rsidRDefault="00790421" w:rsidP="00241C50">
            <w:pPr>
              <w:rPr>
                <w:rFonts w:ascii="Times New Roman" w:hAnsi="Times New Roman" w:cs="Times New Roman"/>
                <w:sz w:val="24"/>
              </w:rPr>
            </w:pPr>
            <w:r w:rsidRPr="00790421">
              <w:rPr>
                <w:rFonts w:ascii="Times New Roman" w:hAnsi="Times New Roman" w:cs="Times New Roman"/>
                <w:sz w:val="24"/>
              </w:rPr>
              <w:t>the approval process and delivery take too long</w:t>
            </w:r>
          </w:p>
        </w:tc>
        <w:tc>
          <w:tcPr>
            <w:tcW w:w="1683" w:type="dxa"/>
            <w:vAlign w:val="center"/>
          </w:tcPr>
          <w:p w14:paraId="440ACA21" w14:textId="1388CD8C" w:rsidR="001A2C92" w:rsidRPr="00DC24D0" w:rsidRDefault="00790421" w:rsidP="00241C50">
            <w:pPr>
              <w:rPr>
                <w:rFonts w:ascii="Times New Roman" w:hAnsi="Times New Roman" w:cs="Times New Roman"/>
                <w:sz w:val="24"/>
              </w:rPr>
            </w:pPr>
            <w:r w:rsidRPr="00790421">
              <w:rPr>
                <w:rFonts w:ascii="Times New Roman" w:hAnsi="Times New Roman" w:cs="Times New Roman"/>
                <w:sz w:val="24"/>
              </w:rPr>
              <w:t>the process involves multiple manual steps and lacks automation</w:t>
            </w:r>
          </w:p>
        </w:tc>
        <w:tc>
          <w:tcPr>
            <w:tcW w:w="1683" w:type="dxa"/>
            <w:vAlign w:val="center"/>
          </w:tcPr>
          <w:p w14:paraId="6CF92A4E" w14:textId="1139B608" w:rsidR="001A2C92" w:rsidRPr="00DC24D0" w:rsidRDefault="00790421" w:rsidP="00241C50">
            <w:pPr>
              <w:rPr>
                <w:rFonts w:ascii="Times New Roman" w:hAnsi="Times New Roman" w:cs="Times New Roman"/>
                <w:sz w:val="24"/>
              </w:rPr>
            </w:pPr>
            <w:r w:rsidRPr="00790421">
              <w:rPr>
                <w:rFonts w:ascii="Times New Roman" w:hAnsi="Times New Roman" w:cs="Times New Roman"/>
                <w:sz w:val="24"/>
              </w:rPr>
              <w:t>frustrated and unable to start my work on time</w:t>
            </w:r>
          </w:p>
        </w:tc>
      </w:tr>
      <w:tr w:rsidR="001A2C92" w:rsidRPr="00DC24D0" w14:paraId="5F6A9504" w14:textId="77777777" w:rsidTr="00A80F51">
        <w:trPr>
          <w:trHeight w:val="2117"/>
        </w:trPr>
        <w:tc>
          <w:tcPr>
            <w:tcW w:w="1683" w:type="dxa"/>
            <w:vAlign w:val="center"/>
          </w:tcPr>
          <w:p w14:paraId="728D9B8A" w14:textId="77777777" w:rsidR="001A2C92" w:rsidRPr="00DC24D0" w:rsidRDefault="006D0B1E" w:rsidP="00241C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24D0">
              <w:rPr>
                <w:rFonts w:ascii="Times New Roman" w:hAnsi="Times New Roman" w:cs="Times New Roman"/>
                <w:sz w:val="24"/>
              </w:rPr>
              <w:t>PS-2</w:t>
            </w:r>
          </w:p>
        </w:tc>
        <w:tc>
          <w:tcPr>
            <w:tcW w:w="1683" w:type="dxa"/>
            <w:vAlign w:val="center"/>
          </w:tcPr>
          <w:p w14:paraId="3D94E715" w14:textId="35B7C29C" w:rsidR="001A2C92" w:rsidRPr="00DC24D0" w:rsidRDefault="00790421" w:rsidP="00241C50">
            <w:pPr>
              <w:rPr>
                <w:rFonts w:ascii="Times New Roman" w:hAnsi="Times New Roman" w:cs="Times New Roman"/>
                <w:sz w:val="24"/>
              </w:rPr>
            </w:pPr>
            <w:r w:rsidRPr="00790421">
              <w:rPr>
                <w:rFonts w:ascii="Times New Roman" w:hAnsi="Times New Roman" w:cs="Times New Roman"/>
                <w:sz w:val="24"/>
              </w:rPr>
              <w:t>a new joiner who urgently requires a laptop</w:t>
            </w:r>
          </w:p>
        </w:tc>
        <w:tc>
          <w:tcPr>
            <w:tcW w:w="1781" w:type="dxa"/>
            <w:vAlign w:val="center"/>
          </w:tcPr>
          <w:p w14:paraId="1471E47A" w14:textId="48671CB8" w:rsidR="001A2C92" w:rsidRPr="00DC24D0" w:rsidRDefault="00790421" w:rsidP="00241C50">
            <w:pPr>
              <w:rPr>
                <w:rFonts w:ascii="Times New Roman" w:hAnsi="Times New Roman" w:cs="Times New Roman"/>
                <w:sz w:val="24"/>
              </w:rPr>
            </w:pPr>
            <w:r w:rsidRPr="00790421">
              <w:rPr>
                <w:rFonts w:ascii="Times New Roman" w:hAnsi="Times New Roman" w:cs="Times New Roman"/>
                <w:sz w:val="24"/>
              </w:rPr>
              <w:t>track the status of my laptop request easily</w:t>
            </w:r>
          </w:p>
        </w:tc>
        <w:tc>
          <w:tcPr>
            <w:tcW w:w="1683" w:type="dxa"/>
            <w:vAlign w:val="center"/>
          </w:tcPr>
          <w:p w14:paraId="7056D99C" w14:textId="6725BC0F" w:rsidR="001A2C92" w:rsidRPr="00DC24D0" w:rsidRDefault="00790421" w:rsidP="00241C50">
            <w:pPr>
              <w:rPr>
                <w:rFonts w:ascii="Times New Roman" w:hAnsi="Times New Roman" w:cs="Times New Roman"/>
                <w:sz w:val="24"/>
              </w:rPr>
            </w:pPr>
            <w:r w:rsidRPr="00790421">
              <w:rPr>
                <w:rFonts w:ascii="Times New Roman" w:hAnsi="Times New Roman" w:cs="Times New Roman"/>
                <w:sz w:val="24"/>
              </w:rPr>
              <w:t>there is no transparent system to check progress or notifications</w:t>
            </w:r>
          </w:p>
        </w:tc>
        <w:tc>
          <w:tcPr>
            <w:tcW w:w="1683" w:type="dxa"/>
            <w:vAlign w:val="center"/>
          </w:tcPr>
          <w:p w14:paraId="4EE725D7" w14:textId="6CBF0107" w:rsidR="001A2C92" w:rsidRPr="00DC24D0" w:rsidRDefault="00790421" w:rsidP="00241C50">
            <w:pPr>
              <w:rPr>
                <w:rFonts w:ascii="Times New Roman" w:hAnsi="Times New Roman" w:cs="Times New Roman"/>
                <w:sz w:val="24"/>
              </w:rPr>
            </w:pPr>
            <w:r w:rsidRPr="00790421">
              <w:rPr>
                <w:rFonts w:ascii="Times New Roman" w:hAnsi="Times New Roman" w:cs="Times New Roman"/>
                <w:sz w:val="24"/>
              </w:rPr>
              <w:t>the platform doesn’t provide real-time updates or tracking visibility</w:t>
            </w:r>
          </w:p>
        </w:tc>
        <w:tc>
          <w:tcPr>
            <w:tcW w:w="1683" w:type="dxa"/>
            <w:vAlign w:val="center"/>
          </w:tcPr>
          <w:p w14:paraId="14A37FCD" w14:textId="4EC44330" w:rsidR="001A2C92" w:rsidRPr="00DC24D0" w:rsidRDefault="00790421" w:rsidP="00241C50">
            <w:pPr>
              <w:rPr>
                <w:rFonts w:ascii="Times New Roman" w:hAnsi="Times New Roman" w:cs="Times New Roman"/>
                <w:sz w:val="24"/>
              </w:rPr>
            </w:pPr>
            <w:r w:rsidRPr="00790421">
              <w:rPr>
                <w:rFonts w:ascii="Times New Roman" w:hAnsi="Times New Roman" w:cs="Times New Roman"/>
                <w:sz w:val="24"/>
              </w:rPr>
              <w:t>anxious and uncertain about when I’ll receive my laptop</w:t>
            </w:r>
          </w:p>
        </w:tc>
      </w:tr>
    </w:tbl>
    <w:p w14:paraId="16E3A77A" w14:textId="77777777" w:rsidR="006D0B1E" w:rsidRPr="00DC24D0" w:rsidRDefault="006D0B1E" w:rsidP="00DC24D0">
      <w:pPr>
        <w:jc w:val="both"/>
        <w:rPr>
          <w:rFonts w:ascii="Times New Roman" w:hAnsi="Times New Roman" w:cs="Times New Roman"/>
          <w:sz w:val="24"/>
        </w:rPr>
      </w:pPr>
    </w:p>
    <w:sectPr w:rsidR="006D0B1E" w:rsidRPr="00DC24D0" w:rsidSect="00151C78">
      <w:pgSz w:w="12240" w:h="15840"/>
      <w:pgMar w:top="568" w:right="104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7202161">
    <w:abstractNumId w:val="8"/>
  </w:num>
  <w:num w:numId="2" w16cid:durableId="927158230">
    <w:abstractNumId w:val="6"/>
  </w:num>
  <w:num w:numId="3" w16cid:durableId="1735541430">
    <w:abstractNumId w:val="5"/>
  </w:num>
  <w:num w:numId="4" w16cid:durableId="1503859422">
    <w:abstractNumId w:val="4"/>
  </w:num>
  <w:num w:numId="5" w16cid:durableId="205531867">
    <w:abstractNumId w:val="7"/>
  </w:num>
  <w:num w:numId="6" w16cid:durableId="67769168">
    <w:abstractNumId w:val="3"/>
  </w:num>
  <w:num w:numId="7" w16cid:durableId="1259173425">
    <w:abstractNumId w:val="2"/>
  </w:num>
  <w:num w:numId="8" w16cid:durableId="1677878523">
    <w:abstractNumId w:val="1"/>
  </w:num>
  <w:num w:numId="9" w16cid:durableId="202450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160"/>
    <w:rsid w:val="00034616"/>
    <w:rsid w:val="0006063C"/>
    <w:rsid w:val="000E20DC"/>
    <w:rsid w:val="0015074B"/>
    <w:rsid w:val="00151C78"/>
    <w:rsid w:val="001A2C92"/>
    <w:rsid w:val="00241C50"/>
    <w:rsid w:val="0029639D"/>
    <w:rsid w:val="00326F90"/>
    <w:rsid w:val="006534B6"/>
    <w:rsid w:val="006D0B1E"/>
    <w:rsid w:val="00790421"/>
    <w:rsid w:val="008128D7"/>
    <w:rsid w:val="00905A32"/>
    <w:rsid w:val="00915C94"/>
    <w:rsid w:val="00A318BD"/>
    <w:rsid w:val="00A80F51"/>
    <w:rsid w:val="00AA1D8D"/>
    <w:rsid w:val="00B47730"/>
    <w:rsid w:val="00C40D52"/>
    <w:rsid w:val="00CB0664"/>
    <w:rsid w:val="00D31258"/>
    <w:rsid w:val="00DC24D0"/>
    <w:rsid w:val="00E75757"/>
    <w:rsid w:val="00EF11D3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409B1D"/>
  <w15:docId w15:val="{6F7E37B9-99A7-4B6A-A4C9-74259FB1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5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pradeep pradeep</cp:lastModifiedBy>
  <cp:revision>2</cp:revision>
  <dcterms:created xsi:type="dcterms:W3CDTF">2025-10-30T16:14:00Z</dcterms:created>
  <dcterms:modified xsi:type="dcterms:W3CDTF">2025-10-30T16:14:00Z</dcterms:modified>
</cp:coreProperties>
</file>